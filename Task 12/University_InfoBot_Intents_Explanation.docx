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40" w:rsidRPr="0053238E" w:rsidRDefault="00267240" w:rsidP="00267240">
      <w:pPr>
        <w:pStyle w:val="Title"/>
        <w:pBdr>
          <w:bottom w:val="single" w:sz="18" w:space="4" w:color="auto"/>
        </w:pBdr>
        <w:rPr>
          <w:rFonts w:ascii="Times New Roman" w:hAnsi="Times New Roman" w:cs="Times New Roman"/>
          <w:i/>
          <w:color w:val="auto"/>
        </w:rPr>
      </w:pPr>
      <w:r w:rsidRPr="0053238E">
        <w:rPr>
          <w:rFonts w:ascii="Times New Roman" w:hAnsi="Times New Roman" w:cs="Times New Roman"/>
          <w:i/>
          <w:color w:val="auto"/>
        </w:rPr>
        <w:t xml:space="preserve">Explanation </w:t>
      </w:r>
      <w:r w:rsidR="0053238E" w:rsidRPr="0053238E">
        <w:rPr>
          <w:rFonts w:ascii="Times New Roman" w:hAnsi="Times New Roman" w:cs="Times New Roman"/>
          <w:i/>
          <w:color w:val="auto"/>
        </w:rPr>
        <w:t xml:space="preserve">for University </w:t>
      </w:r>
      <w:proofErr w:type="spellStart"/>
      <w:r w:rsidR="0053238E" w:rsidRPr="0053238E">
        <w:rPr>
          <w:rFonts w:ascii="Times New Roman" w:hAnsi="Times New Roman" w:cs="Times New Roman"/>
          <w:i/>
          <w:color w:val="auto"/>
        </w:rPr>
        <w:t>InfoBot</w:t>
      </w:r>
      <w:proofErr w:type="spellEnd"/>
    </w:p>
    <w:p w:rsidR="00B2419D" w:rsidRPr="0053238E" w:rsidRDefault="0053238E">
      <w:pPr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This document provides a structured explanation of the intents defined in the '</w:t>
      </w:r>
      <w:proofErr w:type="gramStart"/>
      <w:r w:rsidRPr="0053238E">
        <w:rPr>
          <w:rFonts w:ascii="Times New Roman" w:hAnsi="Times New Roman" w:cs="Times New Roman"/>
          <w:i/>
        </w:rPr>
        <w:t>intents.json</w:t>
      </w:r>
      <w:proofErr w:type="gramEnd"/>
      <w:r w:rsidRPr="0053238E">
        <w:rPr>
          <w:rFonts w:ascii="Times New Roman" w:hAnsi="Times New Roman" w:cs="Times New Roman"/>
          <w:i/>
        </w:rPr>
        <w:t xml:space="preserve">' file used in the University InfoBot chatbot. Each intent represents a category of user queries and contains a </w:t>
      </w:r>
      <w:r w:rsidRPr="0053238E">
        <w:rPr>
          <w:rFonts w:ascii="Times New Roman" w:hAnsi="Times New Roman" w:cs="Times New Roman"/>
          <w:i/>
        </w:rPr>
        <w:t>set of responses that the chatbot can use to reply accordingly.</w:t>
      </w:r>
      <w:r w:rsidRPr="0053238E">
        <w:rPr>
          <w:rFonts w:ascii="Times New Roman" w:hAnsi="Times New Roman" w:cs="Times New Roman"/>
          <w:i/>
        </w:rPr>
        <w:br/>
      </w:r>
    </w:p>
    <w:p w:rsidR="00B2419D" w:rsidRPr="0053238E" w:rsidRDefault="0053238E">
      <w:pPr>
        <w:pStyle w:val="Heading1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  <w:color w:val="auto"/>
        </w:rPr>
        <w:t>Intent: greeting</w:t>
      </w:r>
    </w:p>
    <w:p w:rsidR="00B2419D" w:rsidRPr="0053238E" w:rsidRDefault="0053238E">
      <w:pPr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**Description**: Handles greetings from the user and initiates the conversation.</w:t>
      </w:r>
    </w:p>
    <w:p w:rsidR="00B2419D" w:rsidRPr="0053238E" w:rsidRDefault="0053238E">
      <w:pPr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**Example Queries**: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Hi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Hello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Hey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Good morning</w:t>
      </w:r>
    </w:p>
    <w:p w:rsidR="00B2419D" w:rsidRPr="0053238E" w:rsidRDefault="0053238E">
      <w:pPr>
        <w:pStyle w:val="Heading1"/>
        <w:rPr>
          <w:rFonts w:ascii="Times New Roman" w:hAnsi="Times New Roman" w:cs="Times New Roman"/>
          <w:i/>
          <w:color w:val="auto"/>
        </w:rPr>
      </w:pPr>
      <w:r w:rsidRPr="0053238E">
        <w:rPr>
          <w:rFonts w:ascii="Times New Roman" w:hAnsi="Times New Roman" w:cs="Times New Roman"/>
          <w:i/>
          <w:color w:val="auto"/>
        </w:rPr>
        <w:t>Intent: university_info</w:t>
      </w:r>
    </w:p>
    <w:p w:rsidR="00B2419D" w:rsidRPr="0053238E" w:rsidRDefault="0053238E">
      <w:pPr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**Description*</w:t>
      </w:r>
      <w:r w:rsidRPr="0053238E">
        <w:rPr>
          <w:rFonts w:ascii="Times New Roman" w:hAnsi="Times New Roman" w:cs="Times New Roman"/>
          <w:i/>
        </w:rPr>
        <w:t>*: Provides general information about the university's services and areas of support.</w:t>
      </w:r>
    </w:p>
    <w:p w:rsidR="00B2419D" w:rsidRPr="0053238E" w:rsidRDefault="0053238E">
      <w:pPr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**Example Queries**: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Tell me about the university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What services do you provide?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Help with university info</w:t>
      </w:r>
    </w:p>
    <w:p w:rsidR="00B2419D" w:rsidRPr="0053238E" w:rsidRDefault="0053238E">
      <w:pPr>
        <w:pStyle w:val="Heading1"/>
        <w:rPr>
          <w:rFonts w:ascii="Times New Roman" w:hAnsi="Times New Roman" w:cs="Times New Roman"/>
          <w:i/>
          <w:color w:val="auto"/>
        </w:rPr>
      </w:pPr>
      <w:r w:rsidRPr="0053238E">
        <w:rPr>
          <w:rFonts w:ascii="Times New Roman" w:hAnsi="Times New Roman" w:cs="Times New Roman"/>
          <w:i/>
          <w:color w:val="auto"/>
        </w:rPr>
        <w:t>Intent: admissions</w:t>
      </w:r>
    </w:p>
    <w:p w:rsidR="00B2419D" w:rsidRPr="0053238E" w:rsidRDefault="0053238E">
      <w:pPr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**Description**: Gives information abou</w:t>
      </w:r>
      <w:r w:rsidRPr="0053238E">
        <w:rPr>
          <w:rFonts w:ascii="Times New Roman" w:hAnsi="Times New Roman" w:cs="Times New Roman"/>
          <w:i/>
        </w:rPr>
        <w:t>t the university's admission process, portals, and requirements.</w:t>
      </w:r>
    </w:p>
    <w:p w:rsidR="00B2419D" w:rsidRPr="0053238E" w:rsidRDefault="0053238E">
      <w:pPr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**Example Queries**: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How do I apply?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Admission process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Where can I apply?</w:t>
      </w:r>
    </w:p>
    <w:p w:rsidR="00B2419D" w:rsidRPr="0053238E" w:rsidRDefault="0053238E">
      <w:pPr>
        <w:pStyle w:val="Heading1"/>
        <w:rPr>
          <w:rFonts w:ascii="Times New Roman" w:hAnsi="Times New Roman" w:cs="Times New Roman"/>
          <w:i/>
          <w:color w:val="auto"/>
        </w:rPr>
      </w:pPr>
      <w:r w:rsidRPr="0053238E">
        <w:rPr>
          <w:rFonts w:ascii="Times New Roman" w:hAnsi="Times New Roman" w:cs="Times New Roman"/>
          <w:i/>
          <w:color w:val="auto"/>
        </w:rPr>
        <w:t>Intent: courses</w:t>
      </w:r>
    </w:p>
    <w:p w:rsidR="00B2419D" w:rsidRPr="0053238E" w:rsidRDefault="0053238E">
      <w:pPr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**Description**: Shares details about available courses and academic programs.</w:t>
      </w:r>
    </w:p>
    <w:p w:rsidR="00B2419D" w:rsidRPr="0053238E" w:rsidRDefault="0053238E">
      <w:pPr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**Example Querie</w:t>
      </w:r>
      <w:r w:rsidRPr="0053238E">
        <w:rPr>
          <w:rFonts w:ascii="Times New Roman" w:hAnsi="Times New Roman" w:cs="Times New Roman"/>
          <w:i/>
        </w:rPr>
        <w:t>s**: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lastRenderedPageBreak/>
        <w:t>- What courses are available?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List of programs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Degree programs offered</w:t>
      </w:r>
    </w:p>
    <w:p w:rsidR="00B2419D" w:rsidRPr="0053238E" w:rsidRDefault="0053238E">
      <w:pPr>
        <w:pStyle w:val="Heading1"/>
        <w:rPr>
          <w:rFonts w:ascii="Times New Roman" w:hAnsi="Times New Roman" w:cs="Times New Roman"/>
          <w:i/>
          <w:color w:val="auto"/>
        </w:rPr>
      </w:pPr>
      <w:r w:rsidRPr="0053238E">
        <w:rPr>
          <w:rFonts w:ascii="Times New Roman" w:hAnsi="Times New Roman" w:cs="Times New Roman"/>
          <w:i/>
          <w:color w:val="auto"/>
        </w:rPr>
        <w:t>Intent: departments</w:t>
      </w:r>
    </w:p>
    <w:p w:rsidR="00B2419D" w:rsidRPr="0053238E" w:rsidRDefault="0053238E">
      <w:pPr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**Description**: Explains the different departments and faculties in the university.</w:t>
      </w:r>
    </w:p>
    <w:p w:rsidR="00B2419D" w:rsidRPr="0053238E" w:rsidRDefault="0053238E">
      <w:pPr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**Example Queries**: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What departments do you have?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 xml:space="preserve">- Tell me about </w:t>
      </w:r>
      <w:r w:rsidRPr="0053238E">
        <w:rPr>
          <w:rFonts w:ascii="Times New Roman" w:hAnsi="Times New Roman" w:cs="Times New Roman"/>
          <w:i/>
        </w:rPr>
        <w:t>your faculties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Departments list</w:t>
      </w:r>
    </w:p>
    <w:p w:rsidR="00B2419D" w:rsidRPr="0053238E" w:rsidRDefault="0053238E">
      <w:pPr>
        <w:pStyle w:val="Heading1"/>
        <w:rPr>
          <w:rFonts w:ascii="Times New Roman" w:hAnsi="Times New Roman" w:cs="Times New Roman"/>
          <w:i/>
          <w:color w:val="auto"/>
        </w:rPr>
      </w:pPr>
      <w:r w:rsidRPr="0053238E">
        <w:rPr>
          <w:rFonts w:ascii="Times New Roman" w:hAnsi="Times New Roman" w:cs="Times New Roman"/>
          <w:i/>
          <w:color w:val="auto"/>
        </w:rPr>
        <w:t>Intent: fees</w:t>
      </w:r>
    </w:p>
    <w:p w:rsidR="00B2419D" w:rsidRPr="0053238E" w:rsidRDefault="0053238E">
      <w:pPr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**Description**: Informs about tuition fees, scholarships, and financial aid.</w:t>
      </w:r>
    </w:p>
    <w:p w:rsidR="00B2419D" w:rsidRPr="0053238E" w:rsidRDefault="0053238E">
      <w:pPr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**Example Queries**: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How much is tuition?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Course fee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Scholarship options</w:t>
      </w:r>
    </w:p>
    <w:p w:rsidR="00B2419D" w:rsidRPr="0053238E" w:rsidRDefault="0053238E">
      <w:pPr>
        <w:pStyle w:val="Heading1"/>
        <w:rPr>
          <w:rFonts w:ascii="Times New Roman" w:hAnsi="Times New Roman" w:cs="Times New Roman"/>
          <w:i/>
          <w:color w:val="auto"/>
        </w:rPr>
      </w:pPr>
      <w:r w:rsidRPr="0053238E">
        <w:rPr>
          <w:rFonts w:ascii="Times New Roman" w:hAnsi="Times New Roman" w:cs="Times New Roman"/>
          <w:i/>
          <w:color w:val="auto"/>
        </w:rPr>
        <w:t>Intent: contact</w:t>
      </w:r>
    </w:p>
    <w:p w:rsidR="00B2419D" w:rsidRPr="0053238E" w:rsidRDefault="0053238E">
      <w:pPr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**Description**: Provides contact in</w:t>
      </w:r>
      <w:r w:rsidRPr="0053238E">
        <w:rPr>
          <w:rFonts w:ascii="Times New Roman" w:hAnsi="Times New Roman" w:cs="Times New Roman"/>
          <w:i/>
        </w:rPr>
        <w:t>formation for university support and assistance.</w:t>
      </w:r>
    </w:p>
    <w:p w:rsidR="00B2419D" w:rsidRPr="0053238E" w:rsidRDefault="0053238E">
      <w:pPr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**Example Queries**: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How can I contact you?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Support team email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University phone number</w:t>
      </w:r>
    </w:p>
    <w:p w:rsidR="00B2419D" w:rsidRPr="0053238E" w:rsidRDefault="0053238E">
      <w:pPr>
        <w:pStyle w:val="Heading1"/>
        <w:rPr>
          <w:rFonts w:ascii="Times New Roman" w:hAnsi="Times New Roman" w:cs="Times New Roman"/>
          <w:i/>
          <w:color w:val="auto"/>
        </w:rPr>
      </w:pPr>
      <w:r w:rsidRPr="0053238E">
        <w:rPr>
          <w:rFonts w:ascii="Times New Roman" w:hAnsi="Times New Roman" w:cs="Times New Roman"/>
          <w:i/>
          <w:color w:val="auto"/>
        </w:rPr>
        <w:t>Intent: goodbye</w:t>
      </w:r>
    </w:p>
    <w:p w:rsidR="00B2419D" w:rsidRPr="0053238E" w:rsidRDefault="0053238E">
      <w:pPr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**Description**: Handles conversation endi</w:t>
      </w:r>
      <w:bookmarkStart w:id="0" w:name="_GoBack"/>
      <w:bookmarkEnd w:id="0"/>
      <w:r w:rsidRPr="0053238E">
        <w:rPr>
          <w:rFonts w:ascii="Times New Roman" w:hAnsi="Times New Roman" w:cs="Times New Roman"/>
          <w:i/>
        </w:rPr>
        <w:t>ngs and goodbyes.</w:t>
      </w:r>
    </w:p>
    <w:p w:rsidR="00B2419D" w:rsidRPr="0053238E" w:rsidRDefault="0053238E">
      <w:pPr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**Example Queries**: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Bye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Goodbye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</w:t>
      </w:r>
      <w:r w:rsidRPr="0053238E">
        <w:rPr>
          <w:rFonts w:ascii="Times New Roman" w:hAnsi="Times New Roman" w:cs="Times New Roman"/>
          <w:i/>
        </w:rPr>
        <w:t xml:space="preserve"> See you later</w:t>
      </w:r>
    </w:p>
    <w:p w:rsidR="00B2419D" w:rsidRPr="0053238E" w:rsidRDefault="0053238E">
      <w:pPr>
        <w:pStyle w:val="ListBullet"/>
        <w:rPr>
          <w:rFonts w:ascii="Times New Roman" w:hAnsi="Times New Roman" w:cs="Times New Roman"/>
          <w:i/>
        </w:rPr>
      </w:pPr>
      <w:r w:rsidRPr="0053238E">
        <w:rPr>
          <w:rFonts w:ascii="Times New Roman" w:hAnsi="Times New Roman" w:cs="Times New Roman"/>
          <w:i/>
        </w:rPr>
        <w:t>- Thanks</w:t>
      </w:r>
    </w:p>
    <w:sectPr w:rsidR="00B2419D" w:rsidRPr="0053238E" w:rsidSect="00267240">
      <w:pgSz w:w="12240" w:h="15840"/>
      <w:pgMar w:top="1440" w:right="1800" w:bottom="144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7240"/>
    <w:rsid w:val="0029639D"/>
    <w:rsid w:val="00326F90"/>
    <w:rsid w:val="0053238E"/>
    <w:rsid w:val="00AA1D8D"/>
    <w:rsid w:val="00B2419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DDFC7"/>
  <w14:defaultImageDpi w14:val="300"/>
  <w15:docId w15:val="{FE1D1C50-38FB-4F89-9F1E-F940FD15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A01B6B-550D-495E-99CC-16FD405DB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2025-05-04T15:58:00Z</dcterms:modified>
  <cp:category/>
</cp:coreProperties>
</file>